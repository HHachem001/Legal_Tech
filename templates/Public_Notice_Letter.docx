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8492" w14:textId="411015B2" w:rsidR="00A03C16" w:rsidRPr="00A03C16" w:rsidRDefault="00000000" w:rsidP="00A03C16">
      <w:pPr>
        <w:pStyle w:val="Heading1"/>
        <w:pBdr>
          <w:bottom w:val="single" w:sz="6" w:space="13" w:color="auto"/>
        </w:pBdr>
        <w:jc w:val="center"/>
        <w:rPr>
          <w:rFonts w:ascii="Times New Roman" w:hAnsi="Times New Roman" w:cs="Times New Roman"/>
          <w:color w:val="000000" w:themeColor="text1"/>
        </w:rPr>
      </w:pPr>
      <w:r w:rsidRPr="00A03C16">
        <w:rPr>
          <w:rFonts w:ascii="Times New Roman" w:hAnsi="Times New Roman" w:cs="Times New Roman"/>
          <w:color w:val="000000" w:themeColor="text1"/>
        </w:rPr>
        <w:t>Public Notice Lette</w:t>
      </w:r>
      <w:r w:rsidR="00A03C16">
        <w:rPr>
          <w:rFonts w:ascii="Times New Roman" w:hAnsi="Times New Roman" w:cs="Times New Roman"/>
          <w:color w:val="000000" w:themeColor="text1"/>
        </w:rPr>
        <w:t>r</w:t>
      </w:r>
    </w:p>
    <w:p w14:paraId="246B5518" w14:textId="77777777" w:rsidR="00A03C16" w:rsidRPr="00A03C16" w:rsidRDefault="00A03C16" w:rsidP="00A03C16"/>
    <w:p w14:paraId="4649F56C" w14:textId="6343E60A" w:rsidR="008C5849" w:rsidRDefault="00000000">
      <w:pPr>
        <w:pStyle w:val="BodyText"/>
      </w:pPr>
      <w:r>
        <w:t xml:space="preserve">Dear </w:t>
      </w:r>
      <w:r w:rsidR="00A03C16">
        <w:t>{recipient}</w:t>
      </w:r>
      <w:r>
        <w:t>,</w:t>
      </w:r>
    </w:p>
    <w:p w14:paraId="1E58FD7D" w14:textId="71A7DBA4" w:rsidR="008C5849" w:rsidRDefault="00000000">
      <w:pPr>
        <w:pStyle w:val="BodyText"/>
      </w:pPr>
      <w:r>
        <w:t xml:space="preserve">We are writing to inform you about </w:t>
      </w:r>
      <w:r w:rsidR="00A03C16">
        <w:t>{subject}</w:t>
      </w:r>
      <w:r>
        <w:t xml:space="preserve">, which </w:t>
      </w:r>
      <w:proofErr w:type="gramStart"/>
      <w:r>
        <w:t>is of significant importance</w:t>
      </w:r>
      <w:proofErr w:type="gramEnd"/>
      <w:r>
        <w:t xml:space="preserve"> to our community. </w:t>
      </w:r>
      <w:r w:rsidR="00A03C16">
        <w:t>{details}</w:t>
      </w:r>
    </w:p>
    <w:p w14:paraId="5701624D" w14:textId="0CD695D9" w:rsidR="008C5849" w:rsidRDefault="00000000">
      <w:pPr>
        <w:pStyle w:val="BodyText"/>
      </w:pPr>
      <w:r>
        <w:t xml:space="preserve">This notice serves to keep our community informed and involved in </w:t>
      </w:r>
      <w:r w:rsidR="00A03C16">
        <w:t>{event}.</w:t>
      </w:r>
    </w:p>
    <w:p w14:paraId="6B24FF28" w14:textId="7325748C" w:rsidR="008C5849" w:rsidRDefault="00000000">
      <w:pPr>
        <w:pStyle w:val="BodyText"/>
      </w:pPr>
      <w:r>
        <w:t xml:space="preserve">For more information, please visit our website at </w:t>
      </w:r>
      <w:r w:rsidR="00D07F95">
        <w:t>{website}</w:t>
      </w:r>
      <w:r>
        <w:t xml:space="preserve"> or contact our office at </w:t>
      </w:r>
      <w:r w:rsidR="00D07F95">
        <w:t>{contact}.</w:t>
      </w:r>
    </w:p>
    <w:p w14:paraId="055DA3E9" w14:textId="77777777" w:rsidR="008C5849" w:rsidRDefault="00000000">
      <w:pPr>
        <w:pStyle w:val="BodyText"/>
      </w:pPr>
      <w:r>
        <w:t>Thank you for your attention to this matter.</w:t>
      </w:r>
    </w:p>
    <w:p w14:paraId="7465D737" w14:textId="77777777" w:rsidR="008C5849" w:rsidRDefault="00000000">
      <w:pPr>
        <w:pStyle w:val="BodyText"/>
      </w:pPr>
      <w:r>
        <w:t>Sincerely,</w:t>
      </w:r>
    </w:p>
    <w:p w14:paraId="01FE5451" w14:textId="43F5387E" w:rsidR="008C5849" w:rsidRDefault="00A02AFE">
      <w:pPr>
        <w:pStyle w:val="BodyText"/>
      </w:pPr>
      <w:r>
        <w:t>{</w:t>
      </w:r>
      <w:proofErr w:type="spellStart"/>
      <w:r>
        <w:t>Your_Name</w:t>
      </w:r>
      <w:proofErr w:type="spellEnd"/>
      <w:r>
        <w:t>}</w:t>
      </w:r>
    </w:p>
    <w:p w14:paraId="14F55A4E" w14:textId="66943F6D" w:rsidR="008C5849" w:rsidRDefault="00A02AFE">
      <w:pPr>
        <w:pStyle w:val="BodyText"/>
      </w:pPr>
      <w:r>
        <w:t>{</w:t>
      </w:r>
      <w:proofErr w:type="spellStart"/>
      <w:r>
        <w:t>Your_Position</w:t>
      </w:r>
      <w:proofErr w:type="spellEnd"/>
      <w:r>
        <w:t>}</w:t>
      </w:r>
    </w:p>
    <w:p w14:paraId="239622A1" w14:textId="099B585C" w:rsidR="008C5849" w:rsidRDefault="00A02AFE">
      <w:pPr>
        <w:pStyle w:val="BodyText"/>
      </w:pPr>
      <w:r>
        <w:t>{</w:t>
      </w:r>
      <w:proofErr w:type="spellStart"/>
      <w:r>
        <w:t>Government_Department</w:t>
      </w:r>
      <w:proofErr w:type="spellEnd"/>
      <w:r>
        <w:t>}</w:t>
      </w:r>
    </w:p>
    <w:sectPr w:rsidR="008C5849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C0A44" w14:textId="77777777" w:rsidR="005B41F0" w:rsidRDefault="005B41F0" w:rsidP="000F52B7">
      <w:pPr>
        <w:spacing w:after="0" w:line="240" w:lineRule="auto"/>
      </w:pPr>
      <w:r>
        <w:separator/>
      </w:r>
    </w:p>
  </w:endnote>
  <w:endnote w:type="continuationSeparator" w:id="0">
    <w:p w14:paraId="434A0516" w14:textId="77777777" w:rsidR="005B41F0" w:rsidRDefault="005B41F0" w:rsidP="000F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21666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06A28" w14:textId="7603F650" w:rsidR="000F52B7" w:rsidRDefault="000F52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5D290C" w14:textId="77777777" w:rsidR="000F52B7" w:rsidRDefault="000F52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9FD9" w14:textId="77777777" w:rsidR="005B41F0" w:rsidRDefault="005B41F0" w:rsidP="000F52B7">
      <w:pPr>
        <w:spacing w:after="0" w:line="240" w:lineRule="auto"/>
      </w:pPr>
      <w:r>
        <w:separator/>
      </w:r>
    </w:p>
  </w:footnote>
  <w:footnote w:type="continuationSeparator" w:id="0">
    <w:p w14:paraId="2CC1E827" w14:textId="77777777" w:rsidR="005B41F0" w:rsidRDefault="005B41F0" w:rsidP="000F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7688240"/>
      <w:docPartObj>
        <w:docPartGallery w:val="Watermarks"/>
        <w:docPartUnique/>
      </w:docPartObj>
    </w:sdtPr>
    <w:sdtContent>
      <w:p w14:paraId="1D9A8184" w14:textId="6C3E9954" w:rsidR="000F52B7" w:rsidRDefault="000F52B7">
        <w:pPr>
          <w:pStyle w:val="Header"/>
        </w:pPr>
        <w:r>
          <w:rPr>
            <w:noProof/>
          </w:rPr>
          <w:pict w14:anchorId="375423D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94739">
    <w:abstractNumId w:val="8"/>
  </w:num>
  <w:num w:numId="2" w16cid:durableId="946040910">
    <w:abstractNumId w:val="6"/>
  </w:num>
  <w:num w:numId="3" w16cid:durableId="1947611779">
    <w:abstractNumId w:val="5"/>
  </w:num>
  <w:num w:numId="4" w16cid:durableId="2007517703">
    <w:abstractNumId w:val="4"/>
  </w:num>
  <w:num w:numId="5" w16cid:durableId="540871123">
    <w:abstractNumId w:val="7"/>
  </w:num>
  <w:num w:numId="6" w16cid:durableId="2977774">
    <w:abstractNumId w:val="3"/>
  </w:num>
  <w:num w:numId="7" w16cid:durableId="1387878073">
    <w:abstractNumId w:val="2"/>
  </w:num>
  <w:num w:numId="8" w16cid:durableId="490560716">
    <w:abstractNumId w:val="1"/>
  </w:num>
  <w:num w:numId="9" w16cid:durableId="98509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2B7"/>
    <w:rsid w:val="0015074B"/>
    <w:rsid w:val="001E122C"/>
    <w:rsid w:val="0029639D"/>
    <w:rsid w:val="00326F90"/>
    <w:rsid w:val="005B41F0"/>
    <w:rsid w:val="005F0D14"/>
    <w:rsid w:val="008C5849"/>
    <w:rsid w:val="00A02AFE"/>
    <w:rsid w:val="00A03C16"/>
    <w:rsid w:val="00AA1D8D"/>
    <w:rsid w:val="00B47730"/>
    <w:rsid w:val="00CB0664"/>
    <w:rsid w:val="00D07F95"/>
    <w:rsid w:val="00F435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600B7C4"/>
  <w14:defaultImageDpi w14:val="300"/>
  <w15:docId w15:val="{939C0A7F-AE32-4AA4-AD15-D348E4C2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Hashim Hachem</cp:lastModifiedBy>
  <cp:revision>10</cp:revision>
  <dcterms:created xsi:type="dcterms:W3CDTF">2013-12-23T23:15:00Z</dcterms:created>
  <dcterms:modified xsi:type="dcterms:W3CDTF">2023-11-18T01:43:00Z</dcterms:modified>
  <cp:category/>
</cp:coreProperties>
</file>