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BD5FD" w14:textId="77777777" w:rsidR="00D02EE9" w:rsidRDefault="00000000" w:rsidP="009B3950">
      <w:pPr>
        <w:pStyle w:val="Heading1"/>
        <w:pBdr>
          <w:bottom w:val="single" w:sz="6" w:space="15" w:color="auto"/>
        </w:pBdr>
        <w:jc w:val="center"/>
        <w:rPr>
          <w:rFonts w:ascii="Times New Roman" w:hAnsi="Times New Roman" w:cs="Times New Roman"/>
          <w:color w:val="000000" w:themeColor="text1"/>
        </w:rPr>
      </w:pPr>
      <w:r w:rsidRPr="009B3950">
        <w:rPr>
          <w:rFonts w:ascii="Times New Roman" w:hAnsi="Times New Roman" w:cs="Times New Roman"/>
          <w:color w:val="000000" w:themeColor="text1"/>
        </w:rPr>
        <w:t>Community Outreach Letter</w:t>
      </w:r>
    </w:p>
    <w:p w14:paraId="3A0B8B77" w14:textId="77777777" w:rsidR="009B3950" w:rsidRPr="009B3950" w:rsidRDefault="009B3950" w:rsidP="009B3950"/>
    <w:p w14:paraId="1CDD3430" w14:textId="77777777" w:rsidR="00D02EE9" w:rsidRDefault="00000000">
      <w:pPr>
        <w:pStyle w:val="BodyText"/>
      </w:pPr>
      <w:r>
        <w:t>Dear Community Members,</w:t>
      </w:r>
    </w:p>
    <w:p w14:paraId="6D27D0DA" w14:textId="3377F3D5" w:rsidR="00D02EE9" w:rsidRDefault="00000000">
      <w:pPr>
        <w:pStyle w:val="BodyText"/>
      </w:pPr>
      <w:r>
        <w:t xml:space="preserve">Our department is dedicated to </w:t>
      </w:r>
      <w:r w:rsidR="009B3950">
        <w:t xml:space="preserve">{brief}. </w:t>
      </w:r>
      <w:r>
        <w:t xml:space="preserve">As part of this commitment, we are reaching out to invite your participation in </w:t>
      </w:r>
      <w:r w:rsidR="00624F04">
        <w:t>{project}</w:t>
      </w:r>
      <w:r>
        <w:t>.</w:t>
      </w:r>
    </w:p>
    <w:p w14:paraId="2B843CF9" w14:textId="08C5CC85" w:rsidR="00D02EE9" w:rsidRDefault="00000000">
      <w:pPr>
        <w:pStyle w:val="BodyText"/>
      </w:pPr>
      <w:r>
        <w:t xml:space="preserve">This initiative aims to </w:t>
      </w:r>
      <w:r w:rsidR="005C615D">
        <w:t>{more_details}</w:t>
      </w:r>
      <w:r>
        <w:t>.</w:t>
      </w:r>
    </w:p>
    <w:p w14:paraId="0B23E704" w14:textId="77777777" w:rsidR="00D02EE9" w:rsidRDefault="00000000">
      <w:pPr>
        <w:pStyle w:val="BodyText"/>
      </w:pPr>
      <w:r>
        <w:t>Your involvement is crucial to the success of this project, and we would greatly appreciate your input and support.</w:t>
      </w:r>
    </w:p>
    <w:p w14:paraId="7B622DA9" w14:textId="3A7C1B5B" w:rsidR="00D02EE9" w:rsidRDefault="00000000">
      <w:pPr>
        <w:pStyle w:val="BodyText"/>
      </w:pPr>
      <w:r>
        <w:t>To get involved or for more information, please contact us at</w:t>
      </w:r>
      <w:r w:rsidR="00BC438A">
        <w:t xml:space="preserve"> {contact}</w:t>
      </w:r>
      <w:r>
        <w:t xml:space="preserve"> or visit our website at </w:t>
      </w:r>
      <w:r w:rsidR="00BC438A">
        <w:t>{website}.</w:t>
      </w:r>
    </w:p>
    <w:p w14:paraId="007EA8DB" w14:textId="77777777" w:rsidR="00D02EE9" w:rsidRDefault="00000000">
      <w:pPr>
        <w:pStyle w:val="BodyText"/>
      </w:pPr>
      <w:r>
        <w:t>Thank you for being an active member of our community.</w:t>
      </w:r>
    </w:p>
    <w:p w14:paraId="162081CC" w14:textId="77777777" w:rsidR="00D02EE9" w:rsidRDefault="00000000">
      <w:pPr>
        <w:pStyle w:val="BodyText"/>
      </w:pPr>
      <w:r>
        <w:t>Best regards,</w:t>
      </w:r>
    </w:p>
    <w:p w14:paraId="78203757" w14:textId="10237F6C" w:rsidR="00D02EE9" w:rsidRDefault="0042217F">
      <w:pPr>
        <w:pStyle w:val="BodyText"/>
      </w:pPr>
      <w:r>
        <w:t>{Your_Name}</w:t>
      </w:r>
    </w:p>
    <w:p w14:paraId="06F7EDD9" w14:textId="7F1942AE" w:rsidR="00D02EE9" w:rsidRDefault="0042217F">
      <w:pPr>
        <w:pStyle w:val="BodyText"/>
      </w:pPr>
      <w:r>
        <w:t>{Your_Position}</w:t>
      </w:r>
    </w:p>
    <w:p w14:paraId="706C429F" w14:textId="5872A707" w:rsidR="00D02EE9" w:rsidRDefault="0042217F">
      <w:pPr>
        <w:pStyle w:val="BodyText"/>
      </w:pPr>
      <w:r>
        <w:t>{Government_Department}</w:t>
      </w:r>
    </w:p>
    <w:sectPr w:rsidR="00D02EE9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7E870" w14:textId="77777777" w:rsidR="00F364D7" w:rsidRDefault="00F364D7" w:rsidP="009B3950">
      <w:pPr>
        <w:spacing w:after="0" w:line="240" w:lineRule="auto"/>
      </w:pPr>
      <w:r>
        <w:separator/>
      </w:r>
    </w:p>
  </w:endnote>
  <w:endnote w:type="continuationSeparator" w:id="0">
    <w:p w14:paraId="6957D8BE" w14:textId="77777777" w:rsidR="00F364D7" w:rsidRDefault="00F364D7" w:rsidP="009B3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ADC93" w14:textId="77777777" w:rsidR="009B3950" w:rsidRDefault="009B39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13296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C696DD" w14:textId="5E62CA50" w:rsidR="009B3950" w:rsidRDefault="009B39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3603B9" w14:textId="77777777" w:rsidR="009B3950" w:rsidRDefault="009B39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468AF" w14:textId="77777777" w:rsidR="009B3950" w:rsidRDefault="009B39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551F9" w14:textId="77777777" w:rsidR="00F364D7" w:rsidRDefault="00F364D7" w:rsidP="009B3950">
      <w:pPr>
        <w:spacing w:after="0" w:line="240" w:lineRule="auto"/>
      </w:pPr>
      <w:r>
        <w:separator/>
      </w:r>
    </w:p>
  </w:footnote>
  <w:footnote w:type="continuationSeparator" w:id="0">
    <w:p w14:paraId="0DC3168C" w14:textId="77777777" w:rsidR="00F364D7" w:rsidRDefault="00F364D7" w:rsidP="009B3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6B687" w14:textId="77777777" w:rsidR="009B3950" w:rsidRDefault="009B39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230923"/>
      <w:docPartObj>
        <w:docPartGallery w:val="Watermarks"/>
        <w:docPartUnique/>
      </w:docPartObj>
    </w:sdtPr>
    <w:sdtContent>
      <w:p w14:paraId="2C66E0F6" w14:textId="526B444D" w:rsidR="009B3950" w:rsidRDefault="009B3950">
        <w:pPr>
          <w:pStyle w:val="Header"/>
        </w:pPr>
        <w:r>
          <w:rPr>
            <w:noProof/>
          </w:rPr>
          <w:pict w14:anchorId="08F0A61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CEE95" w14:textId="77777777" w:rsidR="009B3950" w:rsidRDefault="009B39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6263864">
    <w:abstractNumId w:val="8"/>
  </w:num>
  <w:num w:numId="2" w16cid:durableId="117645645">
    <w:abstractNumId w:val="6"/>
  </w:num>
  <w:num w:numId="3" w16cid:durableId="1995379408">
    <w:abstractNumId w:val="5"/>
  </w:num>
  <w:num w:numId="4" w16cid:durableId="1861550676">
    <w:abstractNumId w:val="4"/>
  </w:num>
  <w:num w:numId="5" w16cid:durableId="1682707460">
    <w:abstractNumId w:val="7"/>
  </w:num>
  <w:num w:numId="6" w16cid:durableId="1626348562">
    <w:abstractNumId w:val="3"/>
  </w:num>
  <w:num w:numId="7" w16cid:durableId="141578457">
    <w:abstractNumId w:val="2"/>
  </w:num>
  <w:num w:numId="8" w16cid:durableId="590897277">
    <w:abstractNumId w:val="1"/>
  </w:num>
  <w:num w:numId="9" w16cid:durableId="130654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217F"/>
    <w:rsid w:val="005C615D"/>
    <w:rsid w:val="00624F04"/>
    <w:rsid w:val="0091137D"/>
    <w:rsid w:val="009B3950"/>
    <w:rsid w:val="009D6E22"/>
    <w:rsid w:val="00AA1D8D"/>
    <w:rsid w:val="00B47730"/>
    <w:rsid w:val="00B56306"/>
    <w:rsid w:val="00BC438A"/>
    <w:rsid w:val="00CB0664"/>
    <w:rsid w:val="00D02EE9"/>
    <w:rsid w:val="00D4591E"/>
    <w:rsid w:val="00F364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85E224"/>
  <w14:defaultImageDpi w14:val="300"/>
  <w15:docId w15:val="{BCD72C59-51CA-4A85-98D9-A950056F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Hashim Hachem</cp:lastModifiedBy>
  <cp:revision>14</cp:revision>
  <dcterms:created xsi:type="dcterms:W3CDTF">2013-12-23T23:15:00Z</dcterms:created>
  <dcterms:modified xsi:type="dcterms:W3CDTF">2023-11-18T02:11:00Z</dcterms:modified>
  <cp:category/>
</cp:coreProperties>
</file>