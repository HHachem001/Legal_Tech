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04384" w14:textId="27E264E9" w:rsidR="00E14414" w:rsidRPr="00EA57D5" w:rsidRDefault="00000000" w:rsidP="000E737A">
      <w:pPr>
        <w:pStyle w:val="Heading1"/>
        <w:pBdr>
          <w:bottom w:val="single" w:sz="6" w:space="15" w:color="auto"/>
        </w:pBdr>
        <w:jc w:val="center"/>
        <w:rPr>
          <w:rFonts w:ascii="Times New Roman" w:hAnsi="Times New Roman" w:cs="Times New Roman"/>
          <w:color w:val="000000" w:themeColor="text1"/>
        </w:rPr>
      </w:pPr>
      <w:r w:rsidRPr="00EA57D5">
        <w:rPr>
          <w:rFonts w:ascii="Times New Roman" w:hAnsi="Times New Roman" w:cs="Times New Roman"/>
          <w:color w:val="000000" w:themeColor="text1"/>
        </w:rPr>
        <w:t>Community Event Invitation</w:t>
      </w:r>
    </w:p>
    <w:p w14:paraId="204BFF92" w14:textId="77777777" w:rsidR="00E14414" w:rsidRPr="00E14414" w:rsidRDefault="00E14414" w:rsidP="00E14414"/>
    <w:p w14:paraId="3540F28C" w14:textId="77777777" w:rsidR="00A404AA" w:rsidRDefault="00000000">
      <w:pPr>
        <w:pStyle w:val="BodyText"/>
      </w:pPr>
      <w:r>
        <w:t>Dear Community Members,</w:t>
      </w:r>
    </w:p>
    <w:p w14:paraId="17A5B39D" w14:textId="3A000937" w:rsidR="00A404AA" w:rsidRDefault="00000000">
      <w:pPr>
        <w:pStyle w:val="BodyText"/>
      </w:pPr>
      <w:r>
        <w:t xml:space="preserve">We are thrilled to invite you to </w:t>
      </w:r>
      <w:r w:rsidR="000E737A">
        <w:t>{</w:t>
      </w:r>
      <w:proofErr w:type="spellStart"/>
      <w:r w:rsidR="000E737A">
        <w:t>event</w:t>
      </w:r>
      <w:r w:rsidR="00F10735">
        <w:t>_</w:t>
      </w:r>
      <w:r w:rsidR="000E737A">
        <w:t>name</w:t>
      </w:r>
      <w:proofErr w:type="spellEnd"/>
      <w:r w:rsidR="000E737A">
        <w:t>}</w:t>
      </w:r>
      <w:r>
        <w:t xml:space="preserve">, a special event organized by </w:t>
      </w:r>
      <w:r w:rsidR="000E737A">
        <w:t>{o</w:t>
      </w:r>
      <w:r>
        <w:t>rganizing Department/Office</w:t>
      </w:r>
      <w:r w:rsidR="000E737A">
        <w:t>}</w:t>
      </w:r>
      <w:r>
        <w:t>.</w:t>
      </w:r>
    </w:p>
    <w:p w14:paraId="4AE83DD7" w14:textId="4FB20BD8" w:rsidR="00A404AA" w:rsidRDefault="00000000">
      <w:pPr>
        <w:pStyle w:val="BodyText"/>
      </w:pPr>
      <w:r>
        <w:t xml:space="preserve">Join us on </w:t>
      </w:r>
      <w:r w:rsidR="000E737A">
        <w:t>{d</w:t>
      </w:r>
      <w:r>
        <w:t>ate</w:t>
      </w:r>
      <w:r w:rsidR="000E737A">
        <w:t>}</w:t>
      </w:r>
      <w:r>
        <w:t xml:space="preserve"> at </w:t>
      </w:r>
      <w:r w:rsidR="000E737A">
        <w:t>{</w:t>
      </w:r>
      <w:r w:rsidR="00B468A7">
        <w:t>l</w:t>
      </w:r>
      <w:r>
        <w:t>ocation</w:t>
      </w:r>
      <w:r w:rsidR="000E737A">
        <w:t>}</w:t>
      </w:r>
      <w:r>
        <w:t xml:space="preserve"> for a day of </w:t>
      </w:r>
      <w:r w:rsidR="000E737A">
        <w:t>{</w:t>
      </w:r>
      <w:proofErr w:type="spellStart"/>
      <w:r w:rsidR="00B468A7">
        <w:t>d</w:t>
      </w:r>
      <w:r>
        <w:t>escription</w:t>
      </w:r>
      <w:r w:rsidR="000E737A">
        <w:t>_</w:t>
      </w:r>
      <w:r>
        <w:t>of</w:t>
      </w:r>
      <w:r w:rsidR="000E737A">
        <w:t>_</w:t>
      </w:r>
      <w:r w:rsidR="00B468A7">
        <w:t>e</w:t>
      </w:r>
      <w:r w:rsidR="000E737A">
        <w:t>vent</w:t>
      </w:r>
      <w:proofErr w:type="spellEnd"/>
      <w:r w:rsidR="000E737A">
        <w:t>}</w:t>
      </w:r>
      <w:r>
        <w:t>.</w:t>
      </w:r>
    </w:p>
    <w:p w14:paraId="4A993699" w14:textId="723AC90E" w:rsidR="00A404AA" w:rsidRDefault="00000000">
      <w:pPr>
        <w:pStyle w:val="BodyText"/>
      </w:pPr>
      <w:r>
        <w:t xml:space="preserve">This event is a great opportunity for community members to come together, enjoy, and engage in </w:t>
      </w:r>
      <w:r w:rsidR="000E737A">
        <w:t>{</w:t>
      </w:r>
      <w:proofErr w:type="spellStart"/>
      <w:r w:rsidR="000E737A">
        <w:t>Event_Purpose</w:t>
      </w:r>
      <w:proofErr w:type="spellEnd"/>
      <w:r w:rsidR="000E737A">
        <w:t>}</w:t>
      </w:r>
      <w:r>
        <w:t>.</w:t>
      </w:r>
    </w:p>
    <w:p w14:paraId="72D06F16" w14:textId="14D2D83F" w:rsidR="00A404AA" w:rsidRDefault="00000000">
      <w:pPr>
        <w:pStyle w:val="BodyText"/>
      </w:pPr>
      <w:r>
        <w:t xml:space="preserve">Please RSVP by </w:t>
      </w:r>
      <w:r w:rsidR="000E737A">
        <w:t>{</w:t>
      </w:r>
      <w:proofErr w:type="spellStart"/>
      <w:r>
        <w:t>RSVP</w:t>
      </w:r>
      <w:r w:rsidR="000E737A">
        <w:t>_</w:t>
      </w:r>
      <w:r>
        <w:t>Date</w:t>
      </w:r>
      <w:proofErr w:type="spellEnd"/>
      <w:r w:rsidR="000E737A">
        <w:t>}</w:t>
      </w:r>
      <w:r>
        <w:t xml:space="preserve"> at </w:t>
      </w:r>
      <w:r w:rsidR="000E737A">
        <w:t>{</w:t>
      </w:r>
      <w:r>
        <w:t>Contact Information</w:t>
      </w:r>
      <w:r w:rsidR="000E737A">
        <w:t>}</w:t>
      </w:r>
      <w:r>
        <w:t>. Your presence will make this event even more special.</w:t>
      </w:r>
    </w:p>
    <w:p w14:paraId="41428139" w14:textId="77777777" w:rsidR="00A404AA" w:rsidRDefault="00000000">
      <w:pPr>
        <w:pStyle w:val="BodyText"/>
      </w:pPr>
      <w:r>
        <w:t>Looking forward to seeing you there,</w:t>
      </w:r>
    </w:p>
    <w:p w14:paraId="2F6446A4" w14:textId="569ADB44" w:rsidR="00A404AA" w:rsidRDefault="000E737A">
      <w:pPr>
        <w:pStyle w:val="BodyText"/>
      </w:pPr>
      <w:r>
        <w:t>{</w:t>
      </w:r>
      <w:proofErr w:type="spellStart"/>
      <w:r>
        <w:t>Your_Name</w:t>
      </w:r>
      <w:proofErr w:type="spellEnd"/>
      <w:r>
        <w:t>}</w:t>
      </w:r>
    </w:p>
    <w:p w14:paraId="34F6E0BD" w14:textId="791EEACF" w:rsidR="00A404AA" w:rsidRDefault="000E737A">
      <w:pPr>
        <w:pStyle w:val="BodyText"/>
      </w:pPr>
      <w:r>
        <w:t>{</w:t>
      </w:r>
      <w:proofErr w:type="spellStart"/>
      <w:r>
        <w:t>Your_Position</w:t>
      </w:r>
      <w:proofErr w:type="spellEnd"/>
      <w:r>
        <w:t>}</w:t>
      </w:r>
    </w:p>
    <w:p w14:paraId="7E18805B" w14:textId="6B750040" w:rsidR="00A404AA" w:rsidRDefault="000E737A">
      <w:pPr>
        <w:pStyle w:val="BodyText"/>
      </w:pPr>
      <w:r>
        <w:t>{</w:t>
      </w:r>
      <w:proofErr w:type="spellStart"/>
      <w:r>
        <w:t>Government_Department</w:t>
      </w:r>
      <w:proofErr w:type="spellEnd"/>
      <w:r>
        <w:t>/</w:t>
      </w:r>
      <w:proofErr w:type="spellStart"/>
      <w:r>
        <w:t>Office_Name</w:t>
      </w:r>
      <w:proofErr w:type="spellEnd"/>
      <w:r>
        <w:t>}</w:t>
      </w:r>
    </w:p>
    <w:sectPr w:rsidR="00A404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8126828">
    <w:abstractNumId w:val="8"/>
  </w:num>
  <w:num w:numId="2" w16cid:durableId="1393888549">
    <w:abstractNumId w:val="6"/>
  </w:num>
  <w:num w:numId="3" w16cid:durableId="871498184">
    <w:abstractNumId w:val="5"/>
  </w:num>
  <w:num w:numId="4" w16cid:durableId="1470174855">
    <w:abstractNumId w:val="4"/>
  </w:num>
  <w:num w:numId="5" w16cid:durableId="846748633">
    <w:abstractNumId w:val="7"/>
  </w:num>
  <w:num w:numId="6" w16cid:durableId="1377463792">
    <w:abstractNumId w:val="3"/>
  </w:num>
  <w:num w:numId="7" w16cid:durableId="663162233">
    <w:abstractNumId w:val="2"/>
  </w:num>
  <w:num w:numId="8" w16cid:durableId="1700664092">
    <w:abstractNumId w:val="1"/>
  </w:num>
  <w:num w:numId="9" w16cid:durableId="127887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84D"/>
    <w:rsid w:val="0006063C"/>
    <w:rsid w:val="000E737A"/>
    <w:rsid w:val="0015074B"/>
    <w:rsid w:val="0029639D"/>
    <w:rsid w:val="00326F90"/>
    <w:rsid w:val="00A404AA"/>
    <w:rsid w:val="00AA1D8D"/>
    <w:rsid w:val="00B468A7"/>
    <w:rsid w:val="00B47730"/>
    <w:rsid w:val="00CB0664"/>
    <w:rsid w:val="00E14414"/>
    <w:rsid w:val="00EA57D5"/>
    <w:rsid w:val="00F107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A13941"/>
  <w14:defaultImageDpi w14:val="300"/>
  <w15:docId w15:val="{63E0BA77-217E-40F7-8FBE-70160F7C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Hashim Hachem</cp:lastModifiedBy>
  <cp:revision>7</cp:revision>
  <dcterms:created xsi:type="dcterms:W3CDTF">2013-12-23T23:15:00Z</dcterms:created>
  <dcterms:modified xsi:type="dcterms:W3CDTF">2023-11-18T00:47:00Z</dcterms:modified>
  <cp:category/>
</cp:coreProperties>
</file>